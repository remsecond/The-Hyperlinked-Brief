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CA73E" w14:textId="77777777" w:rsidR="0054678C" w:rsidRPr="0054678C" w:rsidRDefault="0054678C" w:rsidP="0054678C">
      <w:pPr>
        <w:pStyle w:val="Heading1"/>
      </w:pPr>
      <w:r w:rsidRPr="0054678C">
        <w:t>EA-Runbook_</w:t>
      </w:r>
      <w:hyperlink r:id="rId6" w:tgtFrame="_blank" w:history="1">
        <w:r w:rsidRPr="0054678C">
          <w:rPr>
            <w:rStyle w:val="Hyperlink"/>
          </w:rPr>
          <w:t>Operator-Playbook.do</w:t>
        </w:r>
      </w:hyperlink>
      <w:r w:rsidRPr="0054678C">
        <w:t>cx - Final Version (Corrected)</w:t>
      </w:r>
    </w:p>
    <w:p w14:paraId="6658DC9F" w14:textId="77777777" w:rsidR="0054678C" w:rsidRPr="0054678C" w:rsidRDefault="0054678C" w:rsidP="0054678C">
      <w:r w:rsidRPr="0054678C">
        <w:rPr>
          <w:b/>
          <w:bCs/>
        </w:rPr>
        <w:t>Role (one-liner)</w:t>
      </w:r>
      <w:r w:rsidRPr="0054678C">
        <w:br/>
        <w:t>Operator playbook for the streamlined EvidenceAI workflow: simplified folders, Google Apps Script automation, and iterative discovery driven by natural language analysis.</w:t>
      </w:r>
    </w:p>
    <w:p w14:paraId="7A14BD90" w14:textId="77777777" w:rsidR="0054678C" w:rsidRPr="0054678C" w:rsidRDefault="0054678C" w:rsidP="0054678C">
      <w:r w:rsidRPr="0054678C">
        <w:rPr>
          <w:b/>
          <w:bCs/>
        </w:rPr>
        <w:t>Map of the Docs</w:t>
      </w:r>
    </w:p>
    <w:p w14:paraId="08B93C8B" w14:textId="77777777" w:rsidR="0054678C" w:rsidRPr="0054678C" w:rsidRDefault="0054678C" w:rsidP="0054678C">
      <w:pPr>
        <w:numPr>
          <w:ilvl w:val="0"/>
          <w:numId w:val="39"/>
        </w:numPr>
      </w:pPr>
      <w:r w:rsidRPr="0054678C">
        <w:rPr>
          <w:b/>
          <w:bCs/>
        </w:rPr>
        <w:t>EA-Framework_</w:t>
      </w:r>
      <w:hyperlink r:id="rId7" w:tgtFrame="_blank" w:history="1">
        <w:r w:rsidRPr="0054678C">
          <w:rPr>
            <w:rStyle w:val="Hyperlink"/>
            <w:b/>
            <w:bCs/>
          </w:rPr>
          <w:t>Master-Prompt.do</w:t>
        </w:r>
      </w:hyperlink>
      <w:r w:rsidRPr="0054678C">
        <w:rPr>
          <w:b/>
          <w:bCs/>
        </w:rPr>
        <w:t>cx</w:t>
      </w:r>
      <w:r w:rsidRPr="0054678C">
        <w:t> = Core methodology, citation rules, phase structure.</w:t>
      </w:r>
    </w:p>
    <w:p w14:paraId="45546475" w14:textId="77777777" w:rsidR="0054678C" w:rsidRPr="0054678C" w:rsidRDefault="0054678C" w:rsidP="0054678C">
      <w:pPr>
        <w:numPr>
          <w:ilvl w:val="0"/>
          <w:numId w:val="39"/>
        </w:numPr>
      </w:pPr>
      <w:r w:rsidRPr="0054678C">
        <w:rPr>
          <w:b/>
          <w:bCs/>
        </w:rPr>
        <w:t>EA-Guide_</w:t>
      </w:r>
      <w:hyperlink r:id="rId8" w:tgtFrame="_blank" w:history="1">
        <w:r w:rsidRPr="0054678C">
          <w:rPr>
            <w:rStyle w:val="Hyperlink"/>
            <w:b/>
            <w:bCs/>
          </w:rPr>
          <w:t>LLM-Behavior-Guardrails.do</w:t>
        </w:r>
      </w:hyperlink>
      <w:r w:rsidRPr="0054678C">
        <w:rPr>
          <w:b/>
          <w:bCs/>
        </w:rPr>
        <w:t>cx</w:t>
      </w:r>
      <w:r w:rsidRPr="0054678C">
        <w:t> = LLM behavior across phases; do/don't; guardrails.</w:t>
      </w:r>
    </w:p>
    <w:p w14:paraId="519EACAD" w14:textId="77777777" w:rsidR="0054678C" w:rsidRPr="0054678C" w:rsidRDefault="0054678C" w:rsidP="0054678C">
      <w:pPr>
        <w:numPr>
          <w:ilvl w:val="0"/>
          <w:numId w:val="39"/>
        </w:numPr>
      </w:pPr>
      <w:r w:rsidRPr="0054678C">
        <w:rPr>
          <w:b/>
          <w:bCs/>
        </w:rPr>
        <w:t>EA-Runbook_</w:t>
      </w:r>
      <w:hyperlink r:id="rId9" w:tgtFrame="_blank" w:history="1">
        <w:r w:rsidRPr="0054678C">
          <w:rPr>
            <w:rStyle w:val="Hyperlink"/>
            <w:b/>
            <w:bCs/>
          </w:rPr>
          <w:t>Operator-Playbook.do</w:t>
        </w:r>
      </w:hyperlink>
      <w:r w:rsidRPr="0054678C">
        <w:rPr>
          <w:b/>
          <w:bCs/>
        </w:rPr>
        <w:t>cx</w:t>
      </w:r>
      <w:r w:rsidRPr="0054678C">
        <w:t> = </w:t>
      </w:r>
      <w:r w:rsidRPr="0054678C">
        <w:rPr>
          <w:b/>
          <w:bCs/>
        </w:rPr>
        <w:t>This document.</w:t>
      </w:r>
      <w:r w:rsidRPr="0054678C">
        <w:t> Operator procedures: folders, scripts, outputs, QA.</w:t>
      </w:r>
    </w:p>
    <w:p w14:paraId="4F535053" w14:textId="77777777" w:rsidR="0054678C" w:rsidRPr="0054678C" w:rsidRDefault="0054678C" w:rsidP="0054678C">
      <w:r w:rsidRPr="0054678C">
        <w:rPr>
          <w:b/>
          <w:bCs/>
        </w:rPr>
        <w:t>Phase Map (Simplified &amp; Validated)</w:t>
      </w:r>
    </w:p>
    <w:p w14:paraId="4A3D5412" w14:textId="77777777" w:rsidR="0054678C" w:rsidRPr="0054678C" w:rsidRDefault="0054678C" w:rsidP="0054678C">
      <w:pPr>
        <w:numPr>
          <w:ilvl w:val="0"/>
          <w:numId w:val="40"/>
        </w:numPr>
      </w:pPr>
      <w:r w:rsidRPr="0054678C">
        <w:rPr>
          <w:b/>
          <w:bCs/>
        </w:rPr>
        <w:t>Phase 1: Strategy</w:t>
      </w:r>
      <w:r w:rsidRPr="0054678C">
        <w:t> – Generate Gmail search queries from a natural language hypothesis.</w:t>
      </w:r>
    </w:p>
    <w:p w14:paraId="2DCF212A" w14:textId="77777777" w:rsidR="0054678C" w:rsidRPr="0054678C" w:rsidRDefault="0054678C" w:rsidP="0054678C">
      <w:pPr>
        <w:numPr>
          <w:ilvl w:val="0"/>
          <w:numId w:val="40"/>
        </w:numPr>
      </w:pPr>
      <w:r w:rsidRPr="0054678C">
        <w:rPr>
          <w:b/>
          <w:bCs/>
        </w:rPr>
        <w:t>Phase 2: Acquisition</w:t>
      </w:r>
      <w:r w:rsidRPr="0054678C">
        <w:t> – Execute searches and preserve email threads as PDFs via Google Apps Script.</w:t>
      </w:r>
    </w:p>
    <w:p w14:paraId="7E380DF0" w14:textId="77777777" w:rsidR="0054678C" w:rsidRPr="0054678C" w:rsidRDefault="0054678C" w:rsidP="0054678C">
      <w:pPr>
        <w:numPr>
          <w:ilvl w:val="0"/>
          <w:numId w:val="40"/>
        </w:numPr>
      </w:pPr>
      <w:r w:rsidRPr="0054678C">
        <w:rPr>
          <w:b/>
          <w:bCs/>
        </w:rPr>
        <w:t>Phase 3: Analysis</w:t>
      </w:r>
      <w:r w:rsidRPr="0054678C">
        <w:t> – Analyze findings and propose the next search strategy in natural language.</w:t>
      </w:r>
    </w:p>
    <w:p w14:paraId="477BAD8B" w14:textId="77777777" w:rsidR="0054678C" w:rsidRPr="0054678C" w:rsidRDefault="0054678C" w:rsidP="0054678C">
      <w:pPr>
        <w:numPr>
          <w:ilvl w:val="0"/>
          <w:numId w:val="40"/>
        </w:numPr>
      </w:pPr>
      <w:r w:rsidRPr="0054678C">
        <w:rPr>
          <w:b/>
          <w:bCs/>
        </w:rPr>
        <w:t>Phase 4: Synthesis</w:t>
      </w:r>
      <w:r w:rsidRPr="0054678C">
        <w:t> – Produce legal memoranda and fact summaries with hyperlinked citations.</w:t>
      </w:r>
    </w:p>
    <w:p w14:paraId="6EBD82FD" w14:textId="77777777" w:rsidR="0054678C" w:rsidRPr="0054678C" w:rsidRDefault="0054678C" w:rsidP="0054678C">
      <w:r w:rsidRPr="0054678C">
        <w:rPr>
          <w:b/>
          <w:bCs/>
        </w:rPr>
        <w:t>Working vs. Production Conventions</w:t>
      </w:r>
      <w:r w:rsidRPr="0054678C">
        <w:br/>
      </w:r>
      <w:r w:rsidRPr="0054678C">
        <w:rPr>
          <w:b/>
          <w:bCs/>
        </w:rPr>
        <w:t>Folder Policy</w:t>
      </w:r>
    </w:p>
    <w:p w14:paraId="77570769" w14:textId="77777777" w:rsidR="0054678C" w:rsidRPr="0054678C" w:rsidRDefault="0054678C" w:rsidP="0054678C">
      <w:pPr>
        <w:numPr>
          <w:ilvl w:val="0"/>
          <w:numId w:val="41"/>
        </w:numPr>
      </w:pPr>
      <w:r w:rsidRPr="0054678C">
        <w:t>/Production: Stable, canonical names. The single source of truth.</w:t>
      </w:r>
    </w:p>
    <w:p w14:paraId="60C44FBD" w14:textId="77777777" w:rsidR="0054678C" w:rsidRPr="0054678C" w:rsidRDefault="0054678C" w:rsidP="0054678C">
      <w:pPr>
        <w:numPr>
          <w:ilvl w:val="0"/>
          <w:numId w:val="41"/>
        </w:numPr>
      </w:pPr>
      <w:r w:rsidRPr="0054678C">
        <w:t>/Working: Drafts, experiments. Version with datestamps (e.g., YYYYMMDD).</w:t>
      </w:r>
    </w:p>
    <w:p w14:paraId="6633E498" w14:textId="77777777" w:rsidR="0054678C" w:rsidRPr="0054678C" w:rsidRDefault="0054678C" w:rsidP="0054678C">
      <w:r w:rsidRPr="0054678C">
        <w:rPr>
          <w:b/>
          <w:bCs/>
        </w:rPr>
        <w:t>File Naming</w:t>
      </w:r>
    </w:p>
    <w:p w14:paraId="6FD57A60" w14:textId="77777777" w:rsidR="0054678C" w:rsidRPr="0054678C" w:rsidRDefault="0054678C" w:rsidP="0054678C">
      <w:pPr>
        <w:numPr>
          <w:ilvl w:val="0"/>
          <w:numId w:val="42"/>
        </w:numPr>
      </w:pPr>
      <w:r w:rsidRPr="0054678C">
        <w:rPr>
          <w:b/>
          <w:bCs/>
        </w:rPr>
        <w:t>Production Docs</w:t>
      </w:r>
      <w:r w:rsidRPr="0054678C">
        <w:t>: EA-Runbook_Operator-Playbook.docx, EA-Framework_Master-Prompt.docx, EA-Guide_LLM-Behavior-Guardrails.docx</w:t>
      </w:r>
    </w:p>
    <w:p w14:paraId="6BC4A8F0" w14:textId="77777777" w:rsidR="0054678C" w:rsidRPr="0054678C" w:rsidRDefault="0054678C" w:rsidP="0054678C">
      <w:pPr>
        <w:numPr>
          <w:ilvl w:val="0"/>
          <w:numId w:val="42"/>
        </w:numPr>
      </w:pPr>
      <w:r w:rsidRPr="0054678C">
        <w:rPr>
          <w:b/>
          <w:bCs/>
        </w:rPr>
        <w:t>Working Drafts</w:t>
      </w:r>
      <w:r w:rsidRPr="0054678C">
        <w:t>: Append _YYYYMMDD (e.g., EA-Runbook_Operator-Playbook_20250903.docx).</w:t>
      </w:r>
    </w:p>
    <w:p w14:paraId="7291E6F6" w14:textId="77777777" w:rsidR="0054678C" w:rsidRPr="0054678C" w:rsidRDefault="0054678C" w:rsidP="0054678C">
      <w:pPr>
        <w:numPr>
          <w:ilvl w:val="0"/>
          <w:numId w:val="42"/>
        </w:numPr>
      </w:pPr>
      <w:r w:rsidRPr="0054678C">
        <w:rPr>
          <w:b/>
          <w:bCs/>
        </w:rPr>
        <w:t>Exhibits</w:t>
      </w:r>
      <w:r w:rsidRPr="0054678C">
        <w:t>: [YYYY-MM-DD]_[First5WordsOfSubject]_[From]_[To].pdf (e.g., 2025-05-21_Soberlink_Error_11005_Report_Caroline_Plummer_Me.pdf).</w:t>
      </w:r>
    </w:p>
    <w:p w14:paraId="62565B3C" w14:textId="77777777" w:rsidR="0054678C" w:rsidRPr="0054678C" w:rsidRDefault="006C674B" w:rsidP="0054678C">
      <w:r>
        <w:lastRenderedPageBreak/>
        <w:pict w14:anchorId="21DA93C5">
          <v:rect id="_x0000_i1025" style="width:0;height:.75pt" o:hralign="center" o:hrstd="t" o:hr="t" fillcolor="#a0a0a0" stroked="f"/>
        </w:pict>
      </w:r>
    </w:p>
    <w:p w14:paraId="25F6EDFB" w14:textId="77777777" w:rsidR="0054678C" w:rsidRPr="0054678C" w:rsidRDefault="0054678C" w:rsidP="0054678C">
      <w:r w:rsidRPr="0054678C">
        <w:rPr>
          <w:b/>
          <w:bCs/>
        </w:rPr>
        <w:t>1. Folder Structure (Production - Simplified)</w:t>
      </w:r>
    </w:p>
    <w:p w14:paraId="0D148037" w14:textId="77777777" w:rsidR="0054678C" w:rsidRPr="0054678C" w:rsidRDefault="0054678C" w:rsidP="0054678C">
      <w:r w:rsidRPr="0054678C">
        <w:t>text</w:t>
      </w:r>
    </w:p>
    <w:p w14:paraId="66878323" w14:textId="77777777" w:rsidR="0054678C" w:rsidRPr="0054678C" w:rsidRDefault="0054678C" w:rsidP="0054678C">
      <w:r w:rsidRPr="0054678C">
        <w:t>/Production Files/</w:t>
      </w:r>
    </w:p>
    <w:p w14:paraId="77BEC8A7" w14:textId="77777777" w:rsidR="0054678C" w:rsidRPr="0054678C" w:rsidRDefault="0054678C" w:rsidP="0054678C">
      <w:r w:rsidRPr="0054678C">
        <w:t>├── /Prompts/</w:t>
      </w:r>
    </w:p>
    <w:p w14:paraId="6D24A0EE" w14:textId="77777777" w:rsidR="0054678C" w:rsidRPr="0054678C" w:rsidRDefault="0054678C" w:rsidP="0054678C">
      <w:r w:rsidRPr="0054678C">
        <w:t>│   ├── PROMPT_Phase-1-Strategist.md</w:t>
      </w:r>
    </w:p>
    <w:p w14:paraId="313ECAD0" w14:textId="77777777" w:rsidR="0054678C" w:rsidRPr="0054678C" w:rsidRDefault="0054678C" w:rsidP="0054678C">
      <w:r w:rsidRPr="0054678C">
        <w:t>│   ├── PROMPT_Phase-2-Acquisition.md</w:t>
      </w:r>
    </w:p>
    <w:p w14:paraId="50F76D3F" w14:textId="77777777" w:rsidR="0054678C" w:rsidRPr="0054678C" w:rsidRDefault="0054678C" w:rsidP="0054678C">
      <w:r w:rsidRPr="0054678C">
        <w:t>│   ├── PROMPT_Phase-3-Discovery-Analyst.md</w:t>
      </w:r>
    </w:p>
    <w:p w14:paraId="3F26E201" w14:textId="77777777" w:rsidR="0054678C" w:rsidRPr="0054678C" w:rsidRDefault="0054678C" w:rsidP="0054678C">
      <w:r w:rsidRPr="0054678C">
        <w:t>│   └── PROMPT_Phase-4-Synthesis.md</w:t>
      </w:r>
    </w:p>
    <w:p w14:paraId="51B90B37" w14:textId="77777777" w:rsidR="0054678C" w:rsidRPr="0054678C" w:rsidRDefault="0054678C" w:rsidP="0054678C">
      <w:r w:rsidRPr="0054678C">
        <w:t>├── /Scripts/</w:t>
      </w:r>
    </w:p>
    <w:p w14:paraId="42F0286E" w14:textId="77777777" w:rsidR="0054678C" w:rsidRPr="0054678C" w:rsidRDefault="0054678C" w:rsidP="0054678C">
      <w:r w:rsidRPr="0054678C">
        <w:t>│   ├── generate_gmail_queries.py</w:t>
      </w:r>
    </w:p>
    <w:p w14:paraId="124BC993" w14:textId="77777777" w:rsidR="0054678C" w:rsidRPr="0054678C" w:rsidRDefault="0054678C" w:rsidP="0054678C">
      <w:r w:rsidRPr="0054678C">
        <w:t>│   └── (Other utilities)</w:t>
      </w:r>
    </w:p>
    <w:p w14:paraId="0080B611" w14:textId="77777777" w:rsidR="0054678C" w:rsidRPr="0054678C" w:rsidRDefault="0054678C" w:rsidP="0054678C">
      <w:r w:rsidRPr="0054678C">
        <w:t>├── /02_Exhibits/</w:t>
      </w:r>
    </w:p>
    <w:p w14:paraId="64D55D5A" w14:textId="77777777" w:rsidR="0054678C" w:rsidRPr="0054678C" w:rsidRDefault="0054678C" w:rsidP="0054678C">
      <w:r w:rsidRPr="0054678C">
        <w:t>│   └── /01_Raw_PDFs/          &lt;-- Target for Google Apps Script &amp; Drive Sync</w:t>
      </w:r>
    </w:p>
    <w:p w14:paraId="686B21DB" w14:textId="77777777" w:rsidR="0054678C" w:rsidRPr="0054678C" w:rsidRDefault="0054678C" w:rsidP="0054678C">
      <w:r w:rsidRPr="0054678C">
        <w:t>└── (Other case-specific files)</w:t>
      </w:r>
    </w:p>
    <w:p w14:paraId="70FEC3E5" w14:textId="77777777" w:rsidR="0054678C" w:rsidRPr="0054678C" w:rsidRDefault="0054678C" w:rsidP="0054678C">
      <w:r w:rsidRPr="0054678C">
        <w:rPr>
          <w:b/>
          <w:bCs/>
        </w:rPr>
        <w:t>2. Phase-by-Phase (Validated Operator Steps)</w:t>
      </w:r>
    </w:p>
    <w:p w14:paraId="78AE1343" w14:textId="77777777" w:rsidR="0054678C" w:rsidRPr="0054678C" w:rsidRDefault="0054678C" w:rsidP="0054678C">
      <w:r w:rsidRPr="0054678C">
        <w:rPr>
          <w:b/>
          <w:bCs/>
        </w:rPr>
        <w:t>Phase 1: Strategy</w:t>
      </w:r>
    </w:p>
    <w:p w14:paraId="4925E0E8" w14:textId="77777777" w:rsidR="0054678C" w:rsidRPr="0054678C" w:rsidRDefault="0054678C" w:rsidP="0054678C">
      <w:pPr>
        <w:numPr>
          <w:ilvl w:val="0"/>
          <w:numId w:val="43"/>
        </w:numPr>
      </w:pPr>
      <w:r w:rsidRPr="0054678C">
        <w:rPr>
          <w:b/>
          <w:bCs/>
        </w:rPr>
        <w:t>Input</w:t>
      </w:r>
      <w:r w:rsidRPr="0054678C">
        <w:t>: A natural language hypothesis (e.g., "Find emails about the Soberlink device malfunction in May 2025").</w:t>
      </w:r>
    </w:p>
    <w:p w14:paraId="4D320FF4" w14:textId="77777777" w:rsidR="0054678C" w:rsidRPr="0054678C" w:rsidRDefault="0054678C" w:rsidP="0054678C">
      <w:pPr>
        <w:numPr>
          <w:ilvl w:val="0"/>
          <w:numId w:val="43"/>
        </w:numPr>
      </w:pPr>
      <w:r w:rsidRPr="0054678C">
        <w:rPr>
          <w:b/>
          <w:bCs/>
        </w:rPr>
        <w:t>Action</w:t>
      </w:r>
      <w:r w:rsidRPr="0054678C">
        <w:t>: Run PROMPT_Phase-1-Strategist.md with ChatGPT, providing the hypothesis.</w:t>
      </w:r>
    </w:p>
    <w:p w14:paraId="149ADE28" w14:textId="77777777" w:rsidR="0054678C" w:rsidRPr="0054678C" w:rsidRDefault="0054678C" w:rsidP="0054678C">
      <w:pPr>
        <w:numPr>
          <w:ilvl w:val="0"/>
          <w:numId w:val="43"/>
        </w:numPr>
      </w:pPr>
      <w:r w:rsidRPr="0054678C">
        <w:rPr>
          <w:b/>
          <w:bCs/>
        </w:rPr>
        <w:t>Output</w:t>
      </w:r>
      <w:r w:rsidRPr="0054678C">
        <w:t>: A numbered list of executable Gmail search queries.</w:t>
      </w:r>
    </w:p>
    <w:p w14:paraId="14496832" w14:textId="77777777" w:rsidR="0054678C" w:rsidRPr="0054678C" w:rsidRDefault="0054678C" w:rsidP="0054678C">
      <w:r w:rsidRPr="0054678C">
        <w:rPr>
          <w:b/>
          <w:bCs/>
        </w:rPr>
        <w:t>Phase 2: Acquisition (Automated)</w:t>
      </w:r>
    </w:p>
    <w:p w14:paraId="5F2EFA76" w14:textId="77777777" w:rsidR="0054678C" w:rsidRPr="0054678C" w:rsidRDefault="0054678C" w:rsidP="0054678C">
      <w:pPr>
        <w:numPr>
          <w:ilvl w:val="0"/>
          <w:numId w:val="44"/>
        </w:numPr>
      </w:pPr>
      <w:r w:rsidRPr="0054678C">
        <w:rPr>
          <w:b/>
          <w:bCs/>
        </w:rPr>
        <w:t>Input</w:t>
      </w:r>
      <w:r w:rsidRPr="0054678C">
        <w:t>: List of search queries from Phase 1.</w:t>
      </w:r>
    </w:p>
    <w:p w14:paraId="284B78D4" w14:textId="77777777" w:rsidR="0054678C" w:rsidRPr="0054678C" w:rsidRDefault="0054678C" w:rsidP="0054678C">
      <w:pPr>
        <w:numPr>
          <w:ilvl w:val="0"/>
          <w:numId w:val="44"/>
        </w:numPr>
      </w:pPr>
      <w:r w:rsidRPr="0054678C">
        <w:rPr>
          <w:b/>
          <w:bCs/>
        </w:rPr>
        <w:t>Action</w:t>
      </w:r>
      <w:r w:rsidRPr="0054678C">
        <w:t>: Execute the Google Apps Script (Gmail_to_Drive_PDF.js).</w:t>
      </w:r>
    </w:p>
    <w:p w14:paraId="72672F6F" w14:textId="77777777" w:rsidR="0054678C" w:rsidRPr="0054678C" w:rsidRDefault="0054678C" w:rsidP="0054678C">
      <w:pPr>
        <w:numPr>
          <w:ilvl w:val="0"/>
          <w:numId w:val="44"/>
        </w:numPr>
      </w:pPr>
      <w:r w:rsidRPr="0054678C">
        <w:rPr>
          <w:b/>
          <w:bCs/>
        </w:rPr>
        <w:t>Output</w:t>
      </w:r>
      <w:r w:rsidRPr="0054678C">
        <w:t>: Folder of preserved PDF exhibits in /02_Exhibits/01_Raw_PDFs/.</w:t>
      </w:r>
    </w:p>
    <w:p w14:paraId="7B93AE08" w14:textId="77777777" w:rsidR="0054678C" w:rsidRPr="0054678C" w:rsidRDefault="0054678C" w:rsidP="0054678C">
      <w:r w:rsidRPr="0054678C">
        <w:rPr>
          <w:b/>
          <w:bCs/>
        </w:rPr>
        <w:t>Phase 3: Analysis (Iterative Discovery)</w:t>
      </w:r>
    </w:p>
    <w:p w14:paraId="6B885AB8" w14:textId="77777777" w:rsidR="0054678C" w:rsidRPr="0054678C" w:rsidRDefault="0054678C" w:rsidP="0054678C">
      <w:pPr>
        <w:numPr>
          <w:ilvl w:val="0"/>
          <w:numId w:val="45"/>
        </w:numPr>
      </w:pPr>
      <w:r w:rsidRPr="0054678C">
        <w:rPr>
          <w:b/>
          <w:bCs/>
        </w:rPr>
        <w:lastRenderedPageBreak/>
        <w:t>Input</w:t>
      </w:r>
      <w:r w:rsidRPr="0054678C">
        <w:t>: New PDF exhibits from Phase 2.</w:t>
      </w:r>
    </w:p>
    <w:p w14:paraId="690D41BF" w14:textId="77777777" w:rsidR="0054678C" w:rsidRPr="0054678C" w:rsidRDefault="0054678C" w:rsidP="0054678C">
      <w:pPr>
        <w:numPr>
          <w:ilvl w:val="0"/>
          <w:numId w:val="45"/>
        </w:numPr>
      </w:pPr>
      <w:r w:rsidRPr="0054678C">
        <w:rPr>
          <w:b/>
          <w:bCs/>
        </w:rPr>
        <w:t>Action</w:t>
      </w:r>
      <w:r w:rsidRPr="0054678C">
        <w:t>: Run PROMPT_Phase-3-Discovery-Analyst.md with an LLM (ChatGPT), providing the new exhibits.</w:t>
      </w:r>
    </w:p>
    <w:p w14:paraId="3CA034CC" w14:textId="77777777" w:rsidR="0054678C" w:rsidRPr="0054678C" w:rsidRDefault="0054678C" w:rsidP="0054678C">
      <w:pPr>
        <w:numPr>
          <w:ilvl w:val="0"/>
          <w:numId w:val="45"/>
        </w:numPr>
      </w:pPr>
      <w:r w:rsidRPr="0054678C">
        <w:rPr>
          <w:b/>
          <w:bCs/>
        </w:rPr>
        <w:t>Output</w:t>
      </w:r>
      <w:r w:rsidRPr="0054678C">
        <w:t>: A </w:t>
      </w:r>
      <w:r w:rsidRPr="0054678C">
        <w:rPr>
          <w:b/>
          <w:bCs/>
        </w:rPr>
        <w:t>strategic narrative analysis</w:t>
      </w:r>
      <w:r w:rsidRPr="0054678C">
        <w:t> in natural language that recommends the next search steps (e.g., "Search for emails from Trysten Ewing about RMA reports").</w:t>
      </w:r>
    </w:p>
    <w:p w14:paraId="69164BFA" w14:textId="77777777" w:rsidR="0054678C" w:rsidRPr="0054678C" w:rsidRDefault="0054678C" w:rsidP="0054678C">
      <w:pPr>
        <w:numPr>
          <w:ilvl w:val="0"/>
          <w:numId w:val="45"/>
        </w:numPr>
      </w:pPr>
      <w:r w:rsidRPr="0054678C">
        <w:rPr>
          <w:b/>
          <w:bCs/>
        </w:rPr>
        <w:t>Loop</w:t>
      </w:r>
      <w:r w:rsidRPr="0054678C">
        <w:t>: The operator uses this narrative to form a new natural language hypothesis for </w:t>
      </w:r>
      <w:r w:rsidRPr="0054678C">
        <w:rPr>
          <w:b/>
          <w:bCs/>
        </w:rPr>
        <w:t>Phase 1</w:t>
      </w:r>
      <w:r w:rsidRPr="0054678C">
        <w:t>.</w:t>
      </w:r>
    </w:p>
    <w:p w14:paraId="176D95CE" w14:textId="77777777" w:rsidR="0054678C" w:rsidRPr="0054678C" w:rsidRDefault="0054678C" w:rsidP="0054678C">
      <w:r w:rsidRPr="0054678C">
        <w:rPr>
          <w:b/>
          <w:bCs/>
        </w:rPr>
        <w:t>Phase 4: Synthesis</w:t>
      </w:r>
    </w:p>
    <w:p w14:paraId="6218CD76" w14:textId="77777777" w:rsidR="0054678C" w:rsidRPr="0054678C" w:rsidRDefault="0054678C" w:rsidP="0054678C">
      <w:pPr>
        <w:numPr>
          <w:ilvl w:val="0"/>
          <w:numId w:val="46"/>
        </w:numPr>
      </w:pPr>
      <w:r w:rsidRPr="0054678C">
        <w:rPr>
          <w:b/>
          <w:bCs/>
        </w:rPr>
        <w:t>Input</w:t>
      </w:r>
      <w:r w:rsidRPr="0054678C">
        <w:t>: Final set of preserved exhibits from iterative Phases 1-3.</w:t>
      </w:r>
    </w:p>
    <w:p w14:paraId="6C8F0899" w14:textId="77777777" w:rsidR="0054678C" w:rsidRPr="0054678C" w:rsidRDefault="0054678C" w:rsidP="0054678C">
      <w:pPr>
        <w:numPr>
          <w:ilvl w:val="0"/>
          <w:numId w:val="46"/>
        </w:numPr>
      </w:pPr>
      <w:r w:rsidRPr="0054678C">
        <w:rPr>
          <w:b/>
          <w:bCs/>
        </w:rPr>
        <w:t>Action</w:t>
      </w:r>
      <w:r w:rsidRPr="0054678C">
        <w:t>: Run PROMPT_Phase-4-Synthesis.md with Claude.</w:t>
      </w:r>
    </w:p>
    <w:p w14:paraId="4649C287" w14:textId="77777777" w:rsidR="0054678C" w:rsidRPr="0054678C" w:rsidRDefault="0054678C" w:rsidP="0054678C">
      <w:pPr>
        <w:numPr>
          <w:ilvl w:val="0"/>
          <w:numId w:val="46"/>
        </w:numPr>
      </w:pPr>
      <w:r w:rsidRPr="0054678C">
        <w:rPr>
          <w:b/>
          <w:bCs/>
        </w:rPr>
        <w:t>Output</w:t>
      </w:r>
      <w:r w:rsidRPr="0054678C">
        <w:t>: Legal_Memorandum.docx and Consolidated_Summary_of_Facts.docx with hyperlinked citations.</w:t>
      </w:r>
    </w:p>
    <w:p w14:paraId="16B89315" w14:textId="77777777" w:rsidR="0054678C" w:rsidRPr="0054678C" w:rsidRDefault="0054678C" w:rsidP="0054678C">
      <w:r w:rsidRPr="0054678C">
        <w:rPr>
          <w:b/>
          <w:bCs/>
        </w:rPr>
        <w:t>3. Iterative Discovery Policy</w:t>
      </w:r>
    </w:p>
    <w:p w14:paraId="41EF3E88" w14:textId="77777777" w:rsidR="0054678C" w:rsidRPr="0054678C" w:rsidRDefault="0054678C" w:rsidP="0054678C">
      <w:pPr>
        <w:numPr>
          <w:ilvl w:val="0"/>
          <w:numId w:val="47"/>
        </w:numPr>
      </w:pPr>
      <w:r w:rsidRPr="0054678C">
        <w:t>The system is built on a loop: </w:t>
      </w:r>
      <w:r w:rsidRPr="0054678C">
        <w:rPr>
          <w:b/>
          <w:bCs/>
        </w:rPr>
        <w:t>Strategy -&gt; Acquisition -&gt; Analysis</w:t>
      </w:r>
      <w:r w:rsidRPr="0054678C">
        <w:t>.</w:t>
      </w:r>
    </w:p>
    <w:p w14:paraId="123EC033" w14:textId="77777777" w:rsidR="0054678C" w:rsidRPr="0054678C" w:rsidRDefault="0054678C" w:rsidP="0054678C">
      <w:pPr>
        <w:numPr>
          <w:ilvl w:val="0"/>
          <w:numId w:val="47"/>
        </w:numPr>
      </w:pPr>
      <w:r w:rsidRPr="0054678C">
        <w:t>The operator </w:t>
      </w:r>
      <w:r w:rsidRPr="0054678C">
        <w:rPr>
          <w:b/>
          <w:bCs/>
        </w:rPr>
        <w:t>interprets the natural language output</w:t>
      </w:r>
      <w:r w:rsidRPr="0054678C">
        <w:t> of Phase 3 to define the hypothesis for the next round.</w:t>
      </w:r>
    </w:p>
    <w:p w14:paraId="0C60215F" w14:textId="77777777" w:rsidR="0054678C" w:rsidRPr="0054678C" w:rsidRDefault="0054678C" w:rsidP="0054678C">
      <w:pPr>
        <w:numPr>
          <w:ilvl w:val="0"/>
          <w:numId w:val="47"/>
        </w:numPr>
      </w:pPr>
      <w:r w:rsidRPr="0054678C">
        <w:t>Continue looping until Phase 3 returns no new significant discoveries.</w:t>
      </w:r>
    </w:p>
    <w:p w14:paraId="5EECFFDE" w14:textId="77777777" w:rsidR="0054678C" w:rsidRPr="0054678C" w:rsidRDefault="0054678C" w:rsidP="0054678C">
      <w:r w:rsidRPr="0054678C">
        <w:rPr>
          <w:b/>
          <w:bCs/>
        </w:rPr>
        <w:t>4. Scripts Index (Canonical)</w:t>
      </w:r>
    </w:p>
    <w:p w14:paraId="4520D6FE" w14:textId="77777777" w:rsidR="0054678C" w:rsidRPr="0054678C" w:rsidRDefault="0054678C" w:rsidP="0054678C">
      <w:pPr>
        <w:numPr>
          <w:ilvl w:val="0"/>
          <w:numId w:val="48"/>
        </w:numPr>
      </w:pPr>
      <w:r w:rsidRPr="0054678C">
        <w:t>generate_gmail_queries.py: (Local) Can be used to generate queries from a hypothesis. Use --mode raw for automation.</w:t>
      </w:r>
    </w:p>
    <w:p w14:paraId="17E4A4F8" w14:textId="77777777" w:rsidR="0054678C" w:rsidRPr="0054678C" w:rsidRDefault="0054678C" w:rsidP="0054678C">
      <w:pPr>
        <w:numPr>
          <w:ilvl w:val="0"/>
          <w:numId w:val="48"/>
        </w:numPr>
      </w:pPr>
      <w:r w:rsidRPr="0054678C">
        <w:t>Gmail_to_Drive_PDF.js: (Google Apps Script) The core automation for acquisition.</w:t>
      </w:r>
    </w:p>
    <w:p w14:paraId="399977A4" w14:textId="77777777" w:rsidR="0054678C" w:rsidRPr="0054678C" w:rsidRDefault="0054678C" w:rsidP="0054678C">
      <w:r w:rsidRPr="0054678C">
        <w:rPr>
          <w:b/>
          <w:bCs/>
        </w:rPr>
        <w:t>5. QA Checklist (Simplified)</w:t>
      </w:r>
    </w:p>
    <w:p w14:paraId="4F8F953C" w14:textId="77777777" w:rsidR="0054678C" w:rsidRPr="0054678C" w:rsidRDefault="0054678C" w:rsidP="0054678C">
      <w:pPr>
        <w:numPr>
          <w:ilvl w:val="0"/>
          <w:numId w:val="49"/>
        </w:numPr>
      </w:pPr>
      <w:r w:rsidRPr="0054678C">
        <w:rPr>
          <w:b/>
          <w:bCs/>
        </w:rPr>
        <w:t>Acquisition</w:t>
      </w:r>
      <w:r w:rsidRPr="0054678C">
        <w:t>: All queries from Phase 1 have been executed.</w:t>
      </w:r>
    </w:p>
    <w:p w14:paraId="525D03A6" w14:textId="77777777" w:rsidR="0054678C" w:rsidRPr="0054678C" w:rsidRDefault="0054678C" w:rsidP="0054678C">
      <w:pPr>
        <w:numPr>
          <w:ilvl w:val="0"/>
          <w:numId w:val="49"/>
        </w:numPr>
      </w:pPr>
      <w:r w:rsidRPr="0054678C">
        <w:rPr>
          <w:b/>
          <w:bCs/>
        </w:rPr>
        <w:t>Preservation</w:t>
      </w:r>
      <w:r w:rsidRPr="0054678C">
        <w:t>: A PDF exists for every email thread found.</w:t>
      </w:r>
    </w:p>
    <w:p w14:paraId="5561E3E0" w14:textId="77777777" w:rsidR="0054678C" w:rsidRPr="0054678C" w:rsidRDefault="0054678C" w:rsidP="0054678C">
      <w:pPr>
        <w:numPr>
          <w:ilvl w:val="0"/>
          <w:numId w:val="49"/>
        </w:numPr>
      </w:pPr>
      <w:r w:rsidRPr="0054678C">
        <w:rPr>
          <w:b/>
          <w:bCs/>
        </w:rPr>
        <w:t>Naming</w:t>
      </w:r>
      <w:r w:rsidRPr="0054678C">
        <w:t>: PDF filenames adhere to the naming convention.</w:t>
      </w:r>
    </w:p>
    <w:p w14:paraId="276FE9C9" w14:textId="77777777" w:rsidR="0054678C" w:rsidRPr="0054678C" w:rsidRDefault="0054678C" w:rsidP="0054678C">
      <w:pPr>
        <w:numPr>
          <w:ilvl w:val="0"/>
          <w:numId w:val="49"/>
        </w:numPr>
      </w:pPr>
      <w:r w:rsidRPr="0054678C">
        <w:rPr>
          <w:b/>
          <w:bCs/>
        </w:rPr>
        <w:t>Analysis</w:t>
      </w:r>
      <w:r w:rsidRPr="0054678C">
        <w:t>: Phase 3 provides clear, actionable natural language recommendations.</w:t>
      </w:r>
    </w:p>
    <w:p w14:paraId="0B687C98" w14:textId="77777777" w:rsidR="0054678C" w:rsidRPr="0054678C" w:rsidRDefault="0054678C" w:rsidP="0054678C">
      <w:pPr>
        <w:numPr>
          <w:ilvl w:val="0"/>
          <w:numId w:val="49"/>
        </w:numPr>
      </w:pPr>
      <w:r w:rsidRPr="0054678C">
        <w:rPr>
          <w:b/>
          <w:bCs/>
        </w:rPr>
        <w:t>Synthesis</w:t>
      </w:r>
      <w:r w:rsidRPr="0054678C">
        <w:t>: Every material assertion has a verifiable citation hyperlink.</w:t>
      </w:r>
    </w:p>
    <w:p w14:paraId="42808C04" w14:textId="77777777" w:rsidR="0054678C" w:rsidRPr="0054678C" w:rsidRDefault="006C674B" w:rsidP="0054678C">
      <w:r>
        <w:pict w14:anchorId="5963A98F">
          <v:rect id="_x0000_i1026" style="width:0;height:.75pt" o:hralign="center" o:hrstd="t" o:hr="t" fillcolor="#a0a0a0" stroked="f"/>
        </w:pict>
      </w:r>
    </w:p>
    <w:p w14:paraId="58884327" w14:textId="77777777" w:rsidR="0054678C" w:rsidRPr="0054678C" w:rsidRDefault="0054678C" w:rsidP="0054678C">
      <w:r w:rsidRPr="0054678C">
        <w:rPr>
          <w:b/>
          <w:bCs/>
        </w:rPr>
        <w:lastRenderedPageBreak/>
        <w:t>Summary of Changes:</w:t>
      </w:r>
    </w:p>
    <w:p w14:paraId="7E8516DD" w14:textId="77777777" w:rsidR="0054678C" w:rsidRPr="0054678C" w:rsidRDefault="0054678C" w:rsidP="0054678C">
      <w:pPr>
        <w:numPr>
          <w:ilvl w:val="0"/>
          <w:numId w:val="50"/>
        </w:numPr>
      </w:pPr>
      <w:r w:rsidRPr="0054678C">
        <w:rPr>
          <w:b/>
          <w:bCs/>
        </w:rPr>
        <w:t>Removed </w:t>
      </w:r>
      <w:r w:rsidRPr="0054678C">
        <w:t>Case_Seeds.csv</w:t>
      </w:r>
      <w:r w:rsidRPr="0054678C">
        <w:rPr>
          <w:b/>
          <w:bCs/>
        </w:rPr>
        <w:t>:</w:t>
      </w:r>
      <w:r w:rsidRPr="0054678C">
        <w:t> Entirely eliminated all references to the outdated CSV-driven process.</w:t>
      </w:r>
    </w:p>
    <w:p w14:paraId="52CB2B79" w14:textId="77777777" w:rsidR="0054678C" w:rsidRPr="0054678C" w:rsidRDefault="0054678C" w:rsidP="0054678C">
      <w:pPr>
        <w:numPr>
          <w:ilvl w:val="0"/>
          <w:numId w:val="50"/>
        </w:numPr>
      </w:pPr>
      <w:r w:rsidRPr="0054678C">
        <w:rPr>
          <w:b/>
          <w:bCs/>
        </w:rPr>
        <w:t>Natural Language Workflow:</w:t>
      </w:r>
      <w:r w:rsidRPr="0054678C">
        <w:t> The entire process is now driven by natural language hypotheses and analysis.</w:t>
      </w:r>
    </w:p>
    <w:p w14:paraId="574F9F4A" w14:textId="77777777" w:rsidR="0054678C" w:rsidRPr="0054678C" w:rsidRDefault="0054678C" w:rsidP="0054678C">
      <w:pPr>
        <w:numPr>
          <w:ilvl w:val="0"/>
          <w:numId w:val="50"/>
        </w:numPr>
      </w:pPr>
      <w:r w:rsidRPr="0054678C">
        <w:rPr>
          <w:b/>
          <w:bCs/>
        </w:rPr>
        <w:t>Human-in-the-Loop:</w:t>
      </w:r>
      <w:r w:rsidRPr="0054678C">
        <w:t> The operator's role is to interpret the Phase 3 analysis and define the next hypothesis, creating a tight, adaptive loop.</w:t>
      </w:r>
    </w:p>
    <w:p w14:paraId="249ECE06" w14:textId="77777777" w:rsidR="0054678C" w:rsidRPr="0054678C" w:rsidRDefault="0054678C" w:rsidP="0054678C">
      <w:r w:rsidRPr="0054678C">
        <w:t>This is now consistent with our decision to leverage the LLM's strength in language and strategy, not data formatting.</w:t>
      </w:r>
    </w:p>
    <w:p w14:paraId="7E6548E6" w14:textId="0AAEC79A" w:rsidR="001D27A3" w:rsidRDefault="001D27A3"/>
    <w:sectPr w:rsidR="001D2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139F3"/>
    <w:multiLevelType w:val="multilevel"/>
    <w:tmpl w:val="C6F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3503F6"/>
    <w:multiLevelType w:val="multilevel"/>
    <w:tmpl w:val="31C8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D1322"/>
    <w:multiLevelType w:val="multilevel"/>
    <w:tmpl w:val="8C3E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0E0A77"/>
    <w:multiLevelType w:val="multilevel"/>
    <w:tmpl w:val="441C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FD19C5"/>
    <w:multiLevelType w:val="multilevel"/>
    <w:tmpl w:val="C5E4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C1787"/>
    <w:multiLevelType w:val="multilevel"/>
    <w:tmpl w:val="8FB2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B40662"/>
    <w:multiLevelType w:val="multilevel"/>
    <w:tmpl w:val="3998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85E45"/>
    <w:multiLevelType w:val="multilevel"/>
    <w:tmpl w:val="9AC0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AE4D18"/>
    <w:multiLevelType w:val="multilevel"/>
    <w:tmpl w:val="BC46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0405C"/>
    <w:multiLevelType w:val="multilevel"/>
    <w:tmpl w:val="7CA4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3D4B30"/>
    <w:multiLevelType w:val="multilevel"/>
    <w:tmpl w:val="8C48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F2E99"/>
    <w:multiLevelType w:val="multilevel"/>
    <w:tmpl w:val="B820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2E7CD8"/>
    <w:multiLevelType w:val="multilevel"/>
    <w:tmpl w:val="83A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66528"/>
    <w:multiLevelType w:val="multilevel"/>
    <w:tmpl w:val="E41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DA06C5"/>
    <w:multiLevelType w:val="multilevel"/>
    <w:tmpl w:val="E63C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135F2"/>
    <w:multiLevelType w:val="multilevel"/>
    <w:tmpl w:val="9F78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653C67"/>
    <w:multiLevelType w:val="multilevel"/>
    <w:tmpl w:val="FE86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F85D90"/>
    <w:multiLevelType w:val="multilevel"/>
    <w:tmpl w:val="54D0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EE07E9"/>
    <w:multiLevelType w:val="multilevel"/>
    <w:tmpl w:val="5626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196D85"/>
    <w:multiLevelType w:val="multilevel"/>
    <w:tmpl w:val="86A8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C47F52"/>
    <w:multiLevelType w:val="multilevel"/>
    <w:tmpl w:val="9520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2D696B"/>
    <w:multiLevelType w:val="multilevel"/>
    <w:tmpl w:val="EB76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193114"/>
    <w:multiLevelType w:val="multilevel"/>
    <w:tmpl w:val="2FCA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F45057"/>
    <w:multiLevelType w:val="multilevel"/>
    <w:tmpl w:val="A68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351A83"/>
    <w:multiLevelType w:val="multilevel"/>
    <w:tmpl w:val="AF44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F2D65"/>
    <w:multiLevelType w:val="multilevel"/>
    <w:tmpl w:val="4E40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BA2B10"/>
    <w:multiLevelType w:val="multilevel"/>
    <w:tmpl w:val="9448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91BD5"/>
    <w:multiLevelType w:val="multilevel"/>
    <w:tmpl w:val="029C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B03F44"/>
    <w:multiLevelType w:val="multilevel"/>
    <w:tmpl w:val="8EE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196642"/>
    <w:multiLevelType w:val="multilevel"/>
    <w:tmpl w:val="89C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457307"/>
    <w:multiLevelType w:val="multilevel"/>
    <w:tmpl w:val="3C5C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F93CB5"/>
    <w:multiLevelType w:val="multilevel"/>
    <w:tmpl w:val="75E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515E95"/>
    <w:multiLevelType w:val="multilevel"/>
    <w:tmpl w:val="6596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35077E"/>
    <w:multiLevelType w:val="multilevel"/>
    <w:tmpl w:val="39A6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C16667"/>
    <w:multiLevelType w:val="multilevel"/>
    <w:tmpl w:val="B8A6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B03DA3"/>
    <w:multiLevelType w:val="multilevel"/>
    <w:tmpl w:val="C2C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F67006"/>
    <w:multiLevelType w:val="multilevel"/>
    <w:tmpl w:val="DD7C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2139BC"/>
    <w:multiLevelType w:val="multilevel"/>
    <w:tmpl w:val="620E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4C2872"/>
    <w:multiLevelType w:val="multilevel"/>
    <w:tmpl w:val="BC4C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CB4A47"/>
    <w:multiLevelType w:val="multilevel"/>
    <w:tmpl w:val="AEAA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3F37F9"/>
    <w:multiLevelType w:val="multilevel"/>
    <w:tmpl w:val="2B6C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709126">
    <w:abstractNumId w:val="8"/>
  </w:num>
  <w:num w:numId="2" w16cid:durableId="1469935022">
    <w:abstractNumId w:val="6"/>
  </w:num>
  <w:num w:numId="3" w16cid:durableId="1274366822">
    <w:abstractNumId w:val="5"/>
  </w:num>
  <w:num w:numId="4" w16cid:durableId="1178344707">
    <w:abstractNumId w:val="4"/>
  </w:num>
  <w:num w:numId="5" w16cid:durableId="2095929035">
    <w:abstractNumId w:val="7"/>
  </w:num>
  <w:num w:numId="6" w16cid:durableId="804665813">
    <w:abstractNumId w:val="3"/>
  </w:num>
  <w:num w:numId="7" w16cid:durableId="847796621">
    <w:abstractNumId w:val="2"/>
  </w:num>
  <w:num w:numId="8" w16cid:durableId="944728996">
    <w:abstractNumId w:val="1"/>
  </w:num>
  <w:num w:numId="9" w16cid:durableId="1111048979">
    <w:abstractNumId w:val="0"/>
  </w:num>
  <w:num w:numId="10" w16cid:durableId="754590944">
    <w:abstractNumId w:val="12"/>
  </w:num>
  <w:num w:numId="11" w16cid:durableId="1497578177">
    <w:abstractNumId w:val="47"/>
  </w:num>
  <w:num w:numId="12" w16cid:durableId="422334778">
    <w:abstractNumId w:val="32"/>
  </w:num>
  <w:num w:numId="13" w16cid:durableId="604846776">
    <w:abstractNumId w:val="43"/>
  </w:num>
  <w:num w:numId="14" w16cid:durableId="383262574">
    <w:abstractNumId w:val="40"/>
  </w:num>
  <w:num w:numId="15" w16cid:durableId="1675835780">
    <w:abstractNumId w:val="10"/>
  </w:num>
  <w:num w:numId="16" w16cid:durableId="912199627">
    <w:abstractNumId w:val="19"/>
  </w:num>
  <w:num w:numId="17" w16cid:durableId="167017328">
    <w:abstractNumId w:val="15"/>
  </w:num>
  <w:num w:numId="18" w16cid:durableId="1904949595">
    <w:abstractNumId w:val="29"/>
  </w:num>
  <w:num w:numId="19" w16cid:durableId="1110318580">
    <w:abstractNumId w:val="11"/>
  </w:num>
  <w:num w:numId="20" w16cid:durableId="1412317343">
    <w:abstractNumId w:val="41"/>
  </w:num>
  <w:num w:numId="21" w16cid:durableId="1774008377">
    <w:abstractNumId w:val="36"/>
  </w:num>
  <w:num w:numId="22" w16cid:durableId="7293790">
    <w:abstractNumId w:val="21"/>
  </w:num>
  <w:num w:numId="23" w16cid:durableId="439496435">
    <w:abstractNumId w:val="18"/>
  </w:num>
  <w:num w:numId="24" w16cid:durableId="801075083">
    <w:abstractNumId w:val="42"/>
  </w:num>
  <w:num w:numId="25" w16cid:durableId="695235934">
    <w:abstractNumId w:val="45"/>
  </w:num>
  <w:num w:numId="26" w16cid:durableId="1645038851">
    <w:abstractNumId w:val="44"/>
  </w:num>
  <w:num w:numId="27" w16cid:durableId="1889494501">
    <w:abstractNumId w:val="26"/>
  </w:num>
  <w:num w:numId="28" w16cid:durableId="1668361213">
    <w:abstractNumId w:val="30"/>
  </w:num>
  <w:num w:numId="29" w16cid:durableId="1888251181">
    <w:abstractNumId w:val="34"/>
  </w:num>
  <w:num w:numId="30" w16cid:durableId="933365107">
    <w:abstractNumId w:val="16"/>
  </w:num>
  <w:num w:numId="31" w16cid:durableId="1437754310">
    <w:abstractNumId w:val="25"/>
  </w:num>
  <w:num w:numId="32" w16cid:durableId="433597133">
    <w:abstractNumId w:val="9"/>
  </w:num>
  <w:num w:numId="33" w16cid:durableId="975182768">
    <w:abstractNumId w:val="23"/>
  </w:num>
  <w:num w:numId="34" w16cid:durableId="278993716">
    <w:abstractNumId w:val="35"/>
  </w:num>
  <w:num w:numId="35" w16cid:durableId="1810587625">
    <w:abstractNumId w:val="28"/>
  </w:num>
  <w:num w:numId="36" w16cid:durableId="1758093851">
    <w:abstractNumId w:val="27"/>
  </w:num>
  <w:num w:numId="37" w16cid:durableId="1857697402">
    <w:abstractNumId w:val="48"/>
  </w:num>
  <w:num w:numId="38" w16cid:durableId="717124003">
    <w:abstractNumId w:val="22"/>
  </w:num>
  <w:num w:numId="39" w16cid:durableId="1643342000">
    <w:abstractNumId w:val="14"/>
  </w:num>
  <w:num w:numId="40" w16cid:durableId="215095315">
    <w:abstractNumId w:val="46"/>
  </w:num>
  <w:num w:numId="41" w16cid:durableId="52703583">
    <w:abstractNumId w:val="39"/>
  </w:num>
  <w:num w:numId="42" w16cid:durableId="978416824">
    <w:abstractNumId w:val="37"/>
  </w:num>
  <w:num w:numId="43" w16cid:durableId="1768690700">
    <w:abstractNumId w:val="13"/>
  </w:num>
  <w:num w:numId="44" w16cid:durableId="1142576162">
    <w:abstractNumId w:val="24"/>
  </w:num>
  <w:num w:numId="45" w16cid:durableId="262684854">
    <w:abstractNumId w:val="33"/>
  </w:num>
  <w:num w:numId="46" w16cid:durableId="1043210620">
    <w:abstractNumId w:val="38"/>
  </w:num>
  <w:num w:numId="47" w16cid:durableId="1367293242">
    <w:abstractNumId w:val="31"/>
  </w:num>
  <w:num w:numId="48" w16cid:durableId="995184101">
    <w:abstractNumId w:val="17"/>
  </w:num>
  <w:num w:numId="49" w16cid:durableId="273636212">
    <w:abstractNumId w:val="49"/>
  </w:num>
  <w:num w:numId="50" w16cid:durableId="2324694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AA5"/>
    <w:rsid w:val="001D27A3"/>
    <w:rsid w:val="0029639D"/>
    <w:rsid w:val="00326F90"/>
    <w:rsid w:val="00364188"/>
    <w:rsid w:val="003844B7"/>
    <w:rsid w:val="0054678C"/>
    <w:rsid w:val="006C674B"/>
    <w:rsid w:val="00793C23"/>
    <w:rsid w:val="009E5490"/>
    <w:rsid w:val="00AA1D8D"/>
    <w:rsid w:val="00B47730"/>
    <w:rsid w:val="00BA5F0F"/>
    <w:rsid w:val="00BE60A5"/>
    <w:rsid w:val="00CB0664"/>
    <w:rsid w:val="00D157AE"/>
    <w:rsid w:val="00E63F79"/>
    <w:rsid w:val="00FA5B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4062061"/>
  <w14:defaultImageDpi w14:val="300"/>
  <w15:docId w15:val="{F38F47F3-1A1E-4139-B489-15DC3BFE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63F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lm-behavior-guardrails.do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ster-prompt.d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rator-playbook.d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rator-playbook.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Moyer</cp:lastModifiedBy>
  <cp:revision>2</cp:revision>
  <dcterms:created xsi:type="dcterms:W3CDTF">2025-09-03T18:48:00Z</dcterms:created>
  <dcterms:modified xsi:type="dcterms:W3CDTF">2025-09-03T18:48:00Z</dcterms:modified>
  <cp:category/>
</cp:coreProperties>
</file>